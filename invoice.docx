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Commercial Invoice</w:t>
      </w:r>
    </w:p>
    <w:p>
      <w:pPr>
        <w:jc w:val="center"/>
      </w:pPr>
      <w:r>
        <w:t>商业发票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3702"/>
            <w:gridSpan w:val="3"/>
          </w:tcPr>
          <w:p>
            <w:r>
              <w:t>Waybill NO</w:t>
              <w:br/>
              <w:t>运单号: 6632948000</w:t>
            </w:r>
          </w:p>
        </w:tc>
        <w:tc>
          <w:tcPr>
            <w:tcW w:type="dxa" w:w="4936"/>
            <w:gridSpan w:val="4"/>
          </w:tcPr>
          <w:p>
            <w:r>
              <w:t>Date of Exportation</w:t>
              <w:br/>
              <w:t>出口日期: 4-16</w:t>
            </w:r>
          </w:p>
        </w:tc>
      </w:tr>
      <w:tr>
        <w:tc>
          <w:tcPr>
            <w:tcW w:type="dxa" w:w="3702"/>
            <w:gridSpan w:val="3"/>
          </w:tcPr>
          <w:p>
            <w:r>
              <w:t>Export company</w:t>
              <w:br/>
              <w:t>发件公司名:</w:t>
              <w:br/>
              <w:t>Shenzhen HengMao Pack Co.,Ltd</w:t>
            </w:r>
          </w:p>
        </w:tc>
        <w:tc>
          <w:tcPr>
            <w:tcW w:type="dxa" w:w="4936"/>
            <w:gridSpan w:val="4"/>
          </w:tcPr>
          <w:p>
            <w:r>
              <w:t>Contact person</w:t>
              <w:br/>
              <w:t>发件联系人: LUCY YU</w:t>
            </w:r>
          </w:p>
        </w:tc>
      </w:tr>
      <w:tr>
        <w:tc>
          <w:tcPr>
            <w:tcW w:type="dxa" w:w="3702"/>
            <w:gridSpan w:val="3"/>
          </w:tcPr>
          <w:p>
            <w:r>
              <w:t>Export Address:</w:t>
              <w:br/>
              <w:t>发件地址:</w:t>
              <w:br/>
              <w:t>Floor 1, Building 7, Alley 13, Luozuxia Village, Luozu Community, Baoan District, Shenzhen, China</w:t>
            </w:r>
          </w:p>
        </w:tc>
        <w:tc>
          <w:tcPr>
            <w:tcW w:type="dxa" w:w="4936"/>
            <w:gridSpan w:val="4"/>
          </w:tcPr>
          <w:p>
            <w:r>
              <w:t>Phone, Fax or E-mail</w:t>
              <w:br/>
              <w:t>电话: 0086 13411260416</w:t>
            </w:r>
          </w:p>
        </w:tc>
      </w:tr>
      <w:tr>
        <w:tc>
          <w:tcPr>
            <w:tcW w:type="dxa" w:w="3702"/>
            <w:gridSpan w:val="3"/>
          </w:tcPr>
          <w:p>
            <w:r>
              <w:t>Importer company</w:t>
              <w:br/>
              <w:t>收件公司名:</w:t>
            </w:r>
          </w:p>
        </w:tc>
        <w:tc>
          <w:tcPr>
            <w:tcW w:type="dxa" w:w="4936"/>
            <w:gridSpan w:val="4"/>
          </w:tcPr>
          <w:p>
            <w:r>
              <w:t>Contact person</w:t>
              <w:br/>
              <w:t>收件联系人: Albert Cruz</w:t>
            </w:r>
          </w:p>
        </w:tc>
      </w:tr>
      <w:tr>
        <w:tc>
          <w:tcPr>
            <w:tcW w:type="dxa" w:w="8638"/>
            <w:gridSpan w:val="7"/>
          </w:tcPr>
          <w:p>
            <w:r>
              <w:t>Import Address:</w:t>
              <w:br/>
              <w:t>收件地址:</w:t>
              <w:br/>
              <w:t>2125 quimby ave Bronx ny 10473</w:t>
            </w:r>
          </w:p>
        </w:tc>
      </w:tr>
      <w:tr>
        <w:tc>
          <w:tcPr>
            <w:tcW w:type="dxa" w:w="3702"/>
            <w:gridSpan w:val="3"/>
          </w:tcPr>
          <w:p>
            <w:r>
              <w:t>Phone, Fax or E-mail:</w:t>
              <w:br/>
              <w:t>电话: +1 954-559-8137</w:t>
            </w:r>
          </w:p>
        </w:tc>
        <w:tc>
          <w:tcPr>
            <w:tcW w:type="dxa" w:w="4936"/>
            <w:gridSpan w:val="4"/>
          </w:tcPr>
          <w:p>
            <w:r>
              <w:t>Zip code</w:t>
              <w:br/>
              <w:t>邮编: 10473</w:t>
            </w:r>
          </w:p>
        </w:tc>
      </w:tr>
      <w:tr>
        <w:tc>
          <w:tcPr>
            <w:tcW w:type="dxa" w:w="2468"/>
            <w:gridSpan w:val="2"/>
          </w:tcPr>
          <w:p>
            <w:r>
              <w:t>Country of Origin</w:t>
              <w:br/>
              <w:t>原产国: China</w:t>
            </w:r>
          </w:p>
        </w:tc>
        <w:tc>
          <w:tcPr>
            <w:tcW w:type="dxa" w:w="3702"/>
            <w:gridSpan w:val="3"/>
          </w:tcPr>
          <w:p>
            <w:r>
              <w:t>Country of Export</w:t>
              <w:br/>
              <w:t>出口国: China</w:t>
            </w:r>
          </w:p>
        </w:tc>
        <w:tc>
          <w:tcPr>
            <w:tcW w:type="dxa" w:w="2468"/>
            <w:gridSpan w:val="2"/>
          </w:tcPr>
          <w:p>
            <w:r>
              <w:t>Country of Import</w:t>
              <w:br/>
              <w:t>进口国: USA</w:t>
            </w:r>
          </w:p>
        </w:tc>
      </w:tr>
      <w:tr>
        <w:tc>
          <w:tcPr>
            <w:tcW w:type="dxa" w:w="1234"/>
          </w:tcPr>
          <w:p>
            <w:r>
              <w:t>No. of Pack</w:t>
              <w:br/>
              <w:t>件数</w:t>
            </w:r>
          </w:p>
        </w:tc>
        <w:tc>
          <w:tcPr>
            <w:tcW w:type="dxa" w:w="1234"/>
          </w:tcPr>
          <w:p>
            <w:r>
              <w:t>Descriptions</w:t>
              <w:br/>
              <w:t>货物描述</w:t>
              <w:br/>
              <w:t>(HS CODE: 3923210000)</w:t>
            </w:r>
          </w:p>
        </w:tc>
        <w:tc>
          <w:tcPr>
            <w:tcW w:type="dxa" w:w="1234"/>
          </w:tcPr>
          <w:p>
            <w:r>
              <w:t>Materials</w:t>
              <w:br/>
              <w:t>材料成份</w:t>
            </w:r>
          </w:p>
        </w:tc>
        <w:tc>
          <w:tcPr>
            <w:tcW w:type="dxa" w:w="1234"/>
          </w:tcPr>
          <w:p>
            <w:r>
              <w:t>Application</w:t>
              <w:br/>
              <w:t>产品用途（包装）</w:t>
            </w:r>
          </w:p>
        </w:tc>
        <w:tc>
          <w:tcPr>
            <w:tcW w:type="dxa" w:w="1234"/>
          </w:tcPr>
          <w:p>
            <w:r>
              <w:t>Qty</w:t>
              <w:br/>
              <w:t>数量</w:t>
            </w:r>
          </w:p>
        </w:tc>
        <w:tc>
          <w:tcPr>
            <w:tcW w:type="dxa" w:w="1234"/>
          </w:tcPr>
          <w:p>
            <w:r>
              <w:t>Unit Price</w:t>
              <w:br/>
              <w:t>单价(USD)</w:t>
            </w:r>
          </w:p>
        </w:tc>
        <w:tc>
          <w:tcPr>
            <w:tcW w:type="dxa" w:w="1234"/>
          </w:tcPr>
          <w:p>
            <w:r>
              <w:t>Total Price</w:t>
              <w:br/>
              <w:t>总价(USD)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Plasticbottle</w:t>
            </w:r>
          </w:p>
        </w:tc>
        <w:tc>
          <w:tcPr>
            <w:tcW w:type="dxa" w:w="1234"/>
          </w:tcPr>
          <w:p>
            <w:r>
              <w:t>PP</w:t>
            </w:r>
          </w:p>
        </w:tc>
        <w:tc>
          <w:tcPr>
            <w:tcW w:type="dxa" w:w="1234"/>
          </w:tcPr>
          <w:p>
            <w:r>
              <w:t>packing</w:t>
            </w:r>
          </w:p>
        </w:tc>
        <w:tc>
          <w:tcPr>
            <w:tcW w:type="dxa" w:w="1234"/>
          </w:tcPr>
          <w:p>
            <w:r>
              <w:t>504pcs</w:t>
            </w:r>
          </w:p>
        </w:tc>
        <w:tc>
          <w:tcPr>
            <w:tcW w:type="dxa" w:w="1234"/>
          </w:tcPr>
          <w:p>
            <w:r>
              <w:t>0.34</w:t>
            </w:r>
          </w:p>
        </w:tc>
        <w:tc>
          <w:tcPr>
            <w:tcW w:type="dxa" w:w="1234"/>
          </w:tcPr>
          <w:p>
            <w:r>
              <w:t>171.36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3702"/>
            <w:gridSpan w:val="3"/>
          </w:tcPr>
          <w:p>
            <w:r>
              <w:t>Total No. of Package</w:t>
              <w:br/>
              <w:t>总件数: 1</w:t>
            </w:r>
          </w:p>
        </w:tc>
        <w:tc>
          <w:tcPr>
            <w:tcW w:type="dxa" w:w="4936"/>
            <w:gridSpan w:val="4"/>
          </w:tcPr>
          <w:p>
            <w:r>
              <w:t>Total Price 171.36</w:t>
              <w:br/>
              <w:t>总价(USD)</w:t>
            </w:r>
          </w:p>
        </w:tc>
      </w:tr>
    </w:tbl>
    <w:p>
      <w:r>
        <w:t>备注：请用英文填写，材料成份、产品用途必填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